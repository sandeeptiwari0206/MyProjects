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Steps to Host Java Spring Boot API on Ubuntu Server</w:t>
      </w:r>
    </w:p>
    <w:p>
      <w:pPr>
        <w:pStyle w:val="Heading1"/>
      </w:pPr>
      <w:r>
        <w:t>Step 1: Install Required Packages</w:t>
      </w:r>
    </w:p>
    <w:p>
      <w:r>
        <w:t>sudo apt update</w:t>
      </w:r>
    </w:p>
    <w:p>
      <w:r>
        <w:t>sudo apt install openjdk-17-jdk -y</w:t>
      </w:r>
    </w:p>
    <w:p>
      <w:r>
        <w:t>sudo apt install maven -y</w:t>
      </w:r>
    </w:p>
    <w:p>
      <w:r>
        <w:t>sudo apt install mysql-server -y</w:t>
      </w:r>
    </w:p>
    <w:p>
      <w:r>
        <w:t>sudo apt install certbot -y  # Optional, for SSL if needed</w:t>
      </w:r>
    </w:p>
    <w:p>
      <w:pPr>
        <w:pStyle w:val="Heading1"/>
      </w:pPr>
      <w:r>
        <w:t>Verify Installations</w:t>
      </w:r>
    </w:p>
    <w:p>
      <w:r>
        <w:t>java -version</w:t>
      </w:r>
    </w:p>
    <w:p>
      <w:r>
        <w:t>mvn -version</w:t>
      </w:r>
    </w:p>
    <w:p>
      <w:r>
        <w:t>mysql -v</w:t>
      </w:r>
    </w:p>
    <w:p>
      <w:pPr>
        <w:pStyle w:val="Heading1"/>
      </w:pPr>
      <w:r>
        <w:t>Step 2: Configure MySQL</w:t>
      </w:r>
    </w:p>
    <w:p>
      <w:r>
        <w:t>sudo systemctl enable mysql</w:t>
      </w:r>
    </w:p>
    <w:p>
      <w:r>
        <w:t>sudo systemctl start mysql</w:t>
      </w:r>
    </w:p>
    <w:p>
      <w:r>
        <w:t>sudo systemctl status mysql</w:t>
      </w:r>
    </w:p>
    <w:p>
      <w:r>
        <w:t>sudo mysql_secure_installation</w:t>
      </w:r>
    </w:p>
    <w:p>
      <w:r>
        <w:t>sudo mysql -u root -p</w:t>
      </w:r>
    </w:p>
    <w:p>
      <w:pPr>
        <w:pStyle w:val="Heading1"/>
      </w:pPr>
      <w:r>
        <w:t>Step 3: Prepare Application Directory</w:t>
      </w:r>
    </w:p>
    <w:p>
      <w:r>
        <w:t>sudo mkdir -p /opt/justapay</w:t>
      </w:r>
    </w:p>
    <w:p>
      <w:r>
        <w:t>cd /home/sandeep/AirtelPaymentsBank</w:t>
      </w:r>
    </w:p>
    <w:p>
      <w:r>
        <w:t>cp -r src pom.xml /opt/justapay/</w:t>
      </w:r>
    </w:p>
    <w:p>
      <w:r>
        <w:t>cd /opt/justapay</w:t>
      </w:r>
    </w:p>
    <w:p>
      <w:pPr>
        <w:pStyle w:val="Heading1"/>
      </w:pPr>
      <w:r>
        <w:t>Step 4: Configure application.properties</w:t>
      </w:r>
    </w:p>
    <w:p>
      <w:r>
        <w:t>cd src/main/resources/</w:t>
      </w:r>
    </w:p>
    <w:p>
      <w:r>
        <w:t>vi application.properties</w:t>
      </w:r>
    </w:p>
    <w:p/>
    <w:p>
      <w:r>
        <w:t>Add/Update in application.properties:</w:t>
      </w:r>
    </w:p>
    <w:p>
      <w:r>
        <w:t>spring.datasource.driver-class-name=com.mysql.cj.jdbc.Driver</w:t>
      </w:r>
    </w:p>
    <w:p>
      <w:r>
        <w:t>spring.jpa.database-platform=org.hibernate.dialect.MySQL8Dialect</w:t>
      </w:r>
    </w:p>
    <w:p>
      <w:pPr>
        <w:pStyle w:val="Heading1"/>
      </w:pPr>
      <w:r>
        <w:t>Step 5: Build the Application</w:t>
      </w:r>
    </w:p>
    <w:p>
      <w:r>
        <w:t>cd /opt/justapay</w:t>
      </w:r>
    </w:p>
    <w:p>
      <w:r>
        <w:t>rm -rf target/</w:t>
      </w:r>
    </w:p>
    <w:p>
      <w:r>
        <w:t>mvn clean install -DskipTests</w:t>
      </w:r>
    </w:p>
    <w:p>
      <w:pPr>
        <w:pStyle w:val="Heading1"/>
      </w:pPr>
      <w:r>
        <w:t>Step 6: Run the Application</w:t>
      </w:r>
    </w:p>
    <w:p>
      <w:r>
        <w:t>cd target/</w:t>
      </w:r>
    </w:p>
    <w:p>
      <w:r>
        <w:t>java -jar bill-0.0.1-SNAPSHOT.jar  # Initial test</w:t>
      </w:r>
    </w:p>
    <w:p>
      <w:r>
        <w:t>sudo ufw allow 8080  # Or 8082, whichever port you're using</w:t>
      </w:r>
    </w:p>
    <w:p/>
    <w:p>
      <w:r>
        <w:t>To run in background:</w:t>
      </w:r>
    </w:p>
    <w:p>
      <w:r>
        <w:t>nohup java -jar bill-0.0.1-SNAPSHOT.jar output.log 2&gt;&amp;1 &amp;</w:t>
      </w:r>
    </w:p>
    <w:p>
      <w:pPr>
        <w:pStyle w:val="Heading1"/>
      </w:pPr>
      <w:r>
        <w:t>Step 7: Verify It's Running</w:t>
      </w:r>
    </w:p>
    <w:p>
      <w:r>
        <w:t>curl http://localhost:8080/ping</w:t>
      </w:r>
    </w:p>
    <w:p>
      <w:r>
        <w:t>curl http://&lt;server-ip&gt;:8080/ping</w:t>
      </w:r>
    </w:p>
    <w:p>
      <w:r>
        <w:t>ps aux | grep java</w:t>
      </w:r>
    </w:p>
    <w:p>
      <w:r>
        <w:t>jps -l</w:t>
      </w:r>
    </w:p>
    <w:p>
      <w:r>
        <w:t>sudo netstat -tulnp | grep 8080</w:t>
      </w:r>
    </w:p>
    <w:p>
      <w:pPr>
        <w:pStyle w:val="Heading1"/>
      </w:pPr>
      <w:r>
        <w:t>Step 8: Manage Java Process</w:t>
      </w:r>
    </w:p>
    <w:p>
      <w:r>
        <w:t>kill -9 &lt;PID&gt;  # Replace with actual Java process ID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